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would be a pleasure to have the company of</w:t>
      </w:r>
    </w:p>
    <w:p>
      <w:r>
        <w:t>Prof. Plum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Miss Scarlet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Col. Mustard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Al Sweigart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Robocop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